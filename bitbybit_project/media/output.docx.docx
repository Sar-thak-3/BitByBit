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2"/>
      </w:pPr>
      <w:r>
        <w:t>HTML Table</w:t>
      </w:r>
      <w:r/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Contact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Country</w:t>
            </w:r>
          </w:p>
        </w:tc>
      </w:tr>
      <w:tr>
        <w:tc>
          <w:tcPr>
            <w:tcW w:type="dxa" w:w="2880"/>
          </w:tcPr>
          <w:p>
            <w:r>
              <w:t>Alfreds Futterkiste</w:t>
            </w:r>
          </w:p>
        </w:tc>
        <w:tc>
          <w:tcPr>
            <w:tcW w:type="dxa" w:w="2880"/>
          </w:tcPr>
          <w:p>
            <w:r>
              <w:t>Maria Anders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</w:tr>
      <w:tr>
        <w:tc>
          <w:tcPr>
            <w:tcW w:type="dxa" w:w="2880"/>
          </w:tcPr>
          <w:p>
            <w:r>
              <w:t>Centro comercial Moctezuma</w:t>
            </w:r>
          </w:p>
        </w:tc>
        <w:tc>
          <w:tcPr>
            <w:tcW w:type="dxa" w:w="2880"/>
          </w:tcPr>
          <w:p>
            <w:r>
              <w:t>Francisco Chang</w:t>
            </w:r>
          </w:p>
        </w:tc>
        <w:tc>
          <w:tcPr>
            <w:tcW w:type="dxa" w:w="2880"/>
          </w:tcPr>
          <w:p>
            <w:r>
              <w:t>Mexico</w:t>
            </w:r>
          </w:p>
        </w:tc>
      </w:tr>
      <w:tr>
        <w:tc>
          <w:tcPr>
            <w:tcW w:type="dxa" w:w="2880"/>
          </w:tcPr>
          <w:p>
            <w:r>
              <w:t>Ernst Handel</w:t>
            </w:r>
          </w:p>
        </w:tc>
        <w:tc>
          <w:tcPr>
            <w:tcW w:type="dxa" w:w="2880"/>
          </w:tcPr>
          <w:p>
            <w:r>
              <w:t>Roland Mendel</w:t>
            </w:r>
          </w:p>
        </w:tc>
        <w:tc>
          <w:tcPr>
            <w:tcW w:type="dxa" w:w="2880"/>
          </w:tcPr>
          <w:p>
            <w:r>
              <w:t>Austria</w:t>
            </w:r>
          </w:p>
        </w:tc>
      </w:tr>
      <w:tr>
        <w:tc>
          <w:tcPr>
            <w:tcW w:type="dxa" w:w="2880"/>
          </w:tcPr>
          <w:p>
            <w:r>
              <w:t>Island Trading</w:t>
            </w:r>
          </w:p>
        </w:tc>
        <w:tc>
          <w:tcPr>
            <w:tcW w:type="dxa" w:w="2880"/>
          </w:tcPr>
          <w:p>
            <w:r>
              <w:t>Helen Bennett</w:t>
            </w:r>
          </w:p>
        </w:tc>
        <w:tc>
          <w:tcPr>
            <w:tcW w:type="dxa" w:w="2880"/>
          </w:tcPr>
          <w:p>
            <w:r>
              <w:t>UK</w:t>
            </w:r>
          </w:p>
        </w:tc>
      </w:tr>
      <w:tr>
        <w:tc>
          <w:tcPr>
            <w:tcW w:type="dxa" w:w="2880"/>
          </w:tcPr>
          <w:p>
            <w:r>
              <w:t>Laughing Bacchus Winecellars</w:t>
            </w:r>
          </w:p>
        </w:tc>
        <w:tc>
          <w:tcPr>
            <w:tcW w:type="dxa" w:w="2880"/>
          </w:tcPr>
          <w:p>
            <w:r>
              <w:t>Yoshi Tannamuri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</w:tr>
      <w:tr>
        <w:tc>
          <w:tcPr>
            <w:tcW w:type="dxa" w:w="2880"/>
          </w:tcPr>
          <w:p>
            <w:r>
              <w:t>Magazzini Alimentari Riuniti</w:t>
            </w:r>
          </w:p>
        </w:tc>
        <w:tc>
          <w:tcPr>
            <w:tcW w:type="dxa" w:w="2880"/>
          </w:tcPr>
          <w:p>
            <w:r>
              <w:t>Giovanni Rovelli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Contact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Country</w:t>
            </w:r>
          </w:p>
        </w:tc>
      </w:tr>
      <w:tr>
        <w:tc>
          <w:tcPr>
            <w:tcW w:type="dxa" w:w="2880"/>
          </w:tcPr>
          <w:p>
            <w:r>
              <w:t>Alfreds Futterkiste</w:t>
            </w:r>
          </w:p>
        </w:tc>
        <w:tc>
          <w:tcPr>
            <w:tcW w:type="dxa" w:w="2880"/>
          </w:tcPr>
          <w:p>
            <w:r>
              <w:t>Maria Anders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</w:tr>
      <w:tr>
        <w:tc>
          <w:tcPr>
            <w:tcW w:type="dxa" w:w="2880"/>
          </w:tcPr>
          <w:p>
            <w:r>
              <w:t>Centro comercial Moctezuma</w:t>
            </w:r>
          </w:p>
        </w:tc>
        <w:tc>
          <w:tcPr>
            <w:tcW w:type="dxa" w:w="2880"/>
          </w:tcPr>
          <w:p>
            <w:r>
              <w:t>Francisco Chang</w:t>
            </w:r>
          </w:p>
        </w:tc>
        <w:tc>
          <w:tcPr>
            <w:tcW w:type="dxa" w:w="2880"/>
          </w:tcPr>
          <w:p>
            <w:r>
              <w:t>Mexico</w:t>
            </w:r>
          </w:p>
        </w:tc>
      </w:tr>
      <w:tr>
        <w:tc>
          <w:tcPr>
            <w:tcW w:type="dxa" w:w="2880"/>
          </w:tcPr>
          <w:p>
            <w:r>
              <w:t>Ernst Handel</w:t>
            </w:r>
          </w:p>
        </w:tc>
        <w:tc>
          <w:tcPr>
            <w:tcW w:type="dxa" w:w="2880"/>
          </w:tcPr>
          <w:p>
            <w:r>
              <w:t>Roland Mendel</w:t>
            </w:r>
          </w:p>
        </w:tc>
        <w:tc>
          <w:tcPr>
            <w:tcW w:type="dxa" w:w="2880"/>
          </w:tcPr>
          <w:p>
            <w:r>
              <w:t>Austria</w:t>
            </w:r>
          </w:p>
        </w:tc>
      </w:tr>
      <w:tr>
        <w:tc>
          <w:tcPr>
            <w:tcW w:type="dxa" w:w="2880"/>
          </w:tcPr>
          <w:p>
            <w:r>
              <w:t>Island Trading</w:t>
            </w:r>
          </w:p>
        </w:tc>
        <w:tc>
          <w:tcPr>
            <w:tcW w:type="dxa" w:w="2880"/>
          </w:tcPr>
          <w:p>
            <w:r>
              <w:t>Helen Bennett</w:t>
            </w:r>
          </w:p>
        </w:tc>
        <w:tc>
          <w:tcPr>
            <w:tcW w:type="dxa" w:w="2880"/>
          </w:tcPr>
          <w:p>
            <w:r>
              <w:t>UK</w:t>
            </w:r>
          </w:p>
        </w:tc>
      </w:tr>
      <w:tr>
        <w:tc>
          <w:tcPr>
            <w:tcW w:type="dxa" w:w="2880"/>
          </w:tcPr>
          <w:p>
            <w:r>
              <w:t>Laughing Bacchus Winecellars</w:t>
            </w:r>
          </w:p>
        </w:tc>
        <w:tc>
          <w:tcPr>
            <w:tcW w:type="dxa" w:w="2880"/>
          </w:tcPr>
          <w:p>
            <w:r>
              <w:t>Yoshi Tannamuri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</w:tr>
      <w:tr>
        <w:tc>
          <w:tcPr>
            <w:tcW w:type="dxa" w:w="2880"/>
          </w:tcPr>
          <w:p>
            <w:r>
              <w:t>Magazzini Alimentari Riuniti</w:t>
            </w:r>
          </w:p>
        </w:tc>
        <w:tc>
          <w:tcPr>
            <w:tcW w:type="dxa" w:w="2880"/>
          </w:tcPr>
          <w:p>
            <w:r>
              <w:t>Giovanni Rovelli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</w:tr>
    </w:tbl>
    <w:p>
      <w:r/>
      <w:r/>
    </w:p>
    <w:p>
      <w:r/>
      <w:hyperlink r:id="rId9">
        <w:r>
          <w:rPr>
            <w:color w:val="0000EE"/>
            <w:u w:val="single"/>
          </w:rPr>
          <w:t>Visit google.com!</w:t>
        </w:r>
      </w:hyperlink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