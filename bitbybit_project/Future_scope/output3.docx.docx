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/>
    </w:p>
    <w:p>
      <w:pPr/>
    </w:p>
    <w:p>
      <w:pPr>
        <w:pStyle w:val="Heading2"/>
      </w:pPr>
      <w:r>
        <w:t xml:space="preserve">HTML Table</w:t>
      </w:r>
      <w:r>
        <w:t xml:space="preserve">DRAFT REPORT</w:t>
      </w:r>
    </w:p>
    <w:tbl>
      <w:tblPr>
        <w:tblStyle w:val="NormalTabl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>
            <w:pPr/>
            <w:r>
              <w:rPr>
                <w:b/>
              </w:rPr>
              <w:t xml:space="preserve">Company</w:t>
            </w:r>
          </w:p>
        </w:tc>
        <w:tc>
          <w:tcPr>
            <w:tcW w:w="2880" w:type="dxa"/>
          </w:tcPr>
          <w:p>
            <w:pPr/>
            <w:r>
              <w:rPr>
                <w:b/>
              </w:rPr>
              <w:t xml:space="preserve">Contact</w:t>
            </w:r>
          </w:p>
        </w:tc>
        <w:tc>
          <w:tcPr>
            <w:tcW w:w="2880" w:type="dxa"/>
          </w:tcPr>
          <w:p>
            <w:pPr/>
            <w:r>
              <w:rPr>
                <w:b/>
              </w:rPr>
              <w:t xml:space="preserve">Country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>
            <w:pPr/>
            <w:r>
              <w:t xml:space="preserve">Alfreds Futterkiste</w:t>
            </w:r>
          </w:p>
        </w:tc>
        <w:tc>
          <w:tcPr>
            <w:tcW w:w="2880" w:type="dxa"/>
          </w:tcPr>
          <w:p>
            <w:pPr/>
            <w:r>
              <w:t xml:space="preserve">Maria Anders</w:t>
            </w:r>
          </w:p>
        </w:tc>
        <w:tc>
          <w:tcPr>
            <w:tcW w:w="2880" w:type="dxa"/>
          </w:tcPr>
          <w:p>
            <w:pPr/>
            <w:r>
              <w:t xml:space="preserve">Germany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>
            <w:pPr/>
            <w:r>
              <w:t xml:space="preserve">Centro comercial Moctezuma</w:t>
            </w:r>
          </w:p>
        </w:tc>
        <w:tc>
          <w:tcPr>
            <w:tcW w:w="2880" w:type="dxa"/>
          </w:tcPr>
          <w:p>
            <w:pPr/>
            <w:r>
              <w:t xml:space="preserve">Francisco Chang</w:t>
            </w:r>
          </w:p>
        </w:tc>
        <w:tc>
          <w:tcPr>
            <w:tcW w:w="2880" w:type="dxa"/>
          </w:tcPr>
          <w:p>
            <w:pPr/>
            <w:r>
              <w:t xml:space="preserve">Mexico</w:t>
            </w:r>
          </w:p>
        </w:tc>
      </w:tr>
      <w:tr>
        <w:trPr>
          <w:trHeight w:hRule="auto" w:val="0"/>
        </w:trPr>
        <w:tc>
          <w:tcPr>
            <w:tcW w:w="2880" w:type="dxa"/>
            <w:shd w:fill="#cd5c5c"/>
          </w:tcPr>
          <w:p>
            <w:pPr/>
            <w:r>
              <w:t xml:space="preserve">Ernst Handel</w:t>
            </w:r>
          </w:p>
        </w:tc>
        <w:tc>
          <w:tcPr>
            <w:tcW w:w="2880" w:type="dxa"/>
          </w:tcPr>
          <w:p>
            <w:pPr/>
            <w:r>
              <w:t xml:space="preserve">Roland Mendel</w:t>
            </w:r>
          </w:p>
        </w:tc>
        <w:tc>
          <w:tcPr>
            <w:tcW w:w="2880" w:type="dxa"/>
          </w:tcPr>
          <w:p>
            <w:pPr/>
            <w:r>
              <w:t xml:space="preserve">Austria </w:t>
            </w:r>
            <w:r>
              <w:rPr>
                <w:color w:val="000000"/>
              </w:rPr>
              <w:t xml:space="preserve">Pasta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>
            <w:pPr/>
            <w:r>
              <w:t xml:space="preserve">Island Trading</w:t>
            </w:r>
          </w:p>
        </w:tc>
        <w:tc>
          <w:tcPr>
            <w:tcW w:w="2880" w:type="dxa"/>
          </w:tcPr>
          <w:p>
            <w:pPr/>
            <w:r>
              <w:t xml:space="preserve">Helen Bennett</w:t>
            </w:r>
          </w:p>
        </w:tc>
        <w:tc>
          <w:tcPr>
            <w:tcW w:w="2880" w:type="dxa"/>
          </w:tcPr>
          <w:p>
            <w:pPr/>
            <w:r>
              <w:t xml:space="preserve">UK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>
            <w:pPr/>
            <w:r>
              <w:t xml:space="preserve">Laughing Bacchus Winecellars</w:t>
            </w:r>
          </w:p>
        </w:tc>
        <w:tc>
          <w:tcPr>
            <w:tcW w:w="2880" w:type="dxa"/>
          </w:tcPr>
          <w:p>
            <w:pPr/>
            <w:r>
              <w:t xml:space="preserve">Yoshi Tannamuri</w:t>
            </w:r>
          </w:p>
        </w:tc>
        <w:tc>
          <w:tcPr>
            <w:tcW w:w="2880" w:type="dxa"/>
          </w:tcPr>
          <w:p>
            <w:pPr/>
            <w:r>
              <w:t xml:space="preserve">Canada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>
            <w:pPr/>
            <w:r>
              <w:t xml:space="preserve">Magazzini Alimentari Riuniti</w:t>
            </w:r>
          </w:p>
        </w:tc>
        <w:tc>
          <w:tcPr>
            <w:tcW w:w="2880" w:type="dxa"/>
          </w:tcPr>
          <w:p>
            <w:pPr/>
            <w:r>
              <w:t xml:space="preserve">Giovanni Rovelli</w:t>
            </w:r>
          </w:p>
        </w:tc>
        <w:tc>
          <w:tcPr>
            <w:tcW w:w="2880" w:type="dxa"/>
          </w:tcPr>
          <w:p>
            <w:pPr/>
            <w:r>
              <w:t xml:space="preserve">Italy </w:t>
            </w:r>
            <w:r>
              <w:rPr>
                <w:color w:val="000000"/>
              </w:rPr>
              <w:t xml:space="preserve">Pizza</w:t>
            </w:r>
          </w:p>
        </w:tc>
      </w:tr>
    </w:tbl>
    <w:p>
      <w:pPr/>
    </w:p>
    <w:tbl>
      <w:tblPr>
        <w:tblStyle w:val="NormalTabl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>
            <w:pPr/>
            <w:r>
              <w:rPr>
                <w:b/>
              </w:rPr>
              <w:t xml:space="preserve">Company</w:t>
            </w:r>
          </w:p>
        </w:tc>
        <w:tc>
          <w:tcPr>
            <w:tcW w:w="2880" w:type="dxa"/>
          </w:tcPr>
          <w:p>
            <w:pPr/>
            <w:r>
              <w:rPr>
                <w:b/>
              </w:rPr>
              <w:t xml:space="preserve">Contact</w:t>
            </w:r>
          </w:p>
        </w:tc>
        <w:tc>
          <w:tcPr>
            <w:tcW w:w="2880" w:type="dxa"/>
          </w:tcPr>
          <w:p>
            <w:pPr/>
            <w:r>
              <w:rPr>
                <w:b/>
              </w:rPr>
              <w:t xml:space="preserve">Country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>
            <w:pPr/>
            <w:r>
              <w:t xml:space="preserve">Alfreds Futterkiste</w:t>
            </w:r>
          </w:p>
        </w:tc>
        <w:tc>
          <w:tcPr>
            <w:tcW w:w="2880" w:type="dxa"/>
          </w:tcPr>
          <w:p>
            <w:pPr/>
            <w:r>
              <w:t xml:space="preserve">Maria Anders</w:t>
            </w:r>
          </w:p>
        </w:tc>
        <w:tc>
          <w:tcPr>
            <w:tcW w:w="2880" w:type="dxa"/>
          </w:tcPr>
          <w:p>
            <w:pPr/>
            <w:r>
              <w:t xml:space="preserve">Germany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>
            <w:pPr/>
            <w:r>
              <w:t xml:space="preserve">Centro comercial Moctezuma</w:t>
            </w:r>
          </w:p>
        </w:tc>
        <w:tc>
          <w:tcPr>
            <w:tcW w:w="2880" w:type="dxa"/>
          </w:tcPr>
          <w:p>
            <w:pPr/>
            <w:r>
              <w:t xml:space="preserve">Francisco Chang</w:t>
            </w:r>
          </w:p>
        </w:tc>
        <w:tc>
          <w:tcPr>
            <w:tcW w:w="2880" w:type="dxa"/>
          </w:tcPr>
          <w:p>
            <w:pPr/>
            <w:r>
              <w:t xml:space="preserve">Mexico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>
            <w:pPr/>
            <w:r>
              <w:t xml:space="preserve">Ernst Handel</w:t>
            </w:r>
          </w:p>
        </w:tc>
        <w:tc>
          <w:tcPr>
            <w:tcW w:w="2880" w:type="dxa"/>
          </w:tcPr>
          <w:p>
            <w:pPr/>
            <w:r>
              <w:t xml:space="preserve">Roland Mendel</w:t>
            </w:r>
          </w:p>
        </w:tc>
        <w:tc>
          <w:tcPr>
            <w:tcW w:w="2880" w:type="dxa"/>
          </w:tcPr>
          <w:p>
            <w:pPr/>
            <w:r>
              <w:t xml:space="preserve">Austria </w:t>
            </w:r>
            <w:r>
              <w:rPr>
                <w:color w:val="000000"/>
              </w:rPr>
              <w:t xml:space="preserve">Android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>
            <w:pPr/>
            <w:r>
              <w:t xml:space="preserve">Island Trading</w:t>
            </w:r>
          </w:p>
        </w:tc>
        <w:tc>
          <w:tcPr>
            <w:tcW w:w="2880" w:type="dxa"/>
          </w:tcPr>
          <w:p>
            <w:pPr/>
            <w:r>
              <w:t xml:space="preserve">Helen Bennett</w:t>
            </w:r>
          </w:p>
        </w:tc>
        <w:tc>
          <w:tcPr>
            <w:tcW w:w="2880" w:type="dxa"/>
          </w:tcPr>
          <w:p>
            <w:pPr/>
            <w:r>
              <w:t xml:space="preserve">UK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>
            <w:pPr/>
            <w:r>
              <w:t xml:space="preserve">Laughing Bacchus Winecellars</w:t>
            </w:r>
          </w:p>
        </w:tc>
        <w:tc>
          <w:tcPr>
            <w:tcW w:w="2880" w:type="dxa"/>
          </w:tcPr>
          <w:p>
            <w:pPr/>
            <w:r>
              <w:t xml:space="preserve">Yoshi Tannamuri</w:t>
            </w:r>
          </w:p>
        </w:tc>
        <w:tc>
          <w:tcPr>
            <w:tcW w:w="2880" w:type="dxa"/>
          </w:tcPr>
          <w:p>
            <w:pPr/>
            <w:r>
              <w:t xml:space="preserve">Canada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>
            <w:pPr/>
            <w:r>
              <w:t xml:space="preserve">Magazzini Alimentari Riuniti</w:t>
            </w:r>
          </w:p>
        </w:tc>
        <w:tc>
          <w:tcPr>
            <w:tcW w:w="2880" w:type="dxa"/>
          </w:tcPr>
          <w:p>
            <w:pPr/>
            <w:r>
              <w:t xml:space="preserve">Giovanni Rovelli</w:t>
            </w:r>
          </w:p>
        </w:tc>
        <w:tc>
          <w:tcPr>
            <w:tcW w:w="2880" w:type="dxa"/>
          </w:tcPr>
          <w:p>
            <w:pPr/>
            <w:r>
              <w:t xml:space="preserve">Italy </w:t>
            </w:r>
            <w:r>
              <w:rPr>
                <w:color w:val="000000"/>
              </w:rPr>
              <w:t xml:space="preserve">Apple</w:t>
            </w:r>
          </w:p>
        </w:tc>
      </w:tr>
    </w:tbl>
    <w:p>
      <w:pPr/>
    </w:p>
    <w:sectPr w:rsidSect="00034616">
      <w:headerReference w:type="even" r:id="rId2"/>
      <w:headerReference w:type="default" r:id="rId3"/>
      <w:headerReference w:type="first" r:id="rId4"/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/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5" o:spid="_x0000_s1025" type="#_x0000_t136" style="width:471.37pt;height:70.9pt;margin-top:0;margin-left:0;mso-position-horizontal:center;mso-position-horizontal-relative:margin;mso-position-vertical:center;mso-position-vertical-relative:margin;position:absolute;rotation:315;z-index:-2147483648" o:allowincell="f" fillcolor="red" stroked="f">
          <v:fill opacity="0.5"/>
          <v:textpath style="font-family:'Times New Roman';font-size:65pt" string="DRAFT REPOR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/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6" o:spid="_x0000_s1026" type="#_x0000_t136" style="width:471.37pt;height:70.9pt;margin-top:0;margin-left:0;mso-position-horizontal:center;mso-position-horizontal-relative:margin;mso-position-vertical:center;mso-position-vertical-relative:margin;position:absolute;rotation:315;z-index:-2147483648" o:allowincell="f" fillcolor="red" stroked="f">
          <v:fill opacity="0.5"/>
          <v:textpath style="font-family:'Times New Roman';font-size:65pt" string="DRAFT REPORT"/>
          <w10:wrap anchorx="margin" anchory="margin"/>
        </v:shape>
      </w:pic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/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7" o:spid="_x0000_s1027" type="#_x0000_t136" style="width:471.37pt;height:70.9pt;margin-top:0;margin-left:0;mso-position-horizontal:center;mso-position-horizontal-relative:margin;mso-position-vertical:center;mso-position-vertical-relative:margin;position:absolute;rotation:315;z-index:-2147483648" o:allowincell="f" fillcolor="red" stroked="f">
          <v:fill opacity="0.5"/>
          <v:textpath style="font-family:'Times New Roman';font-size:65pt" string="DRAFT REPOR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lvlJc w:val="left"/>
      <w:pPr>
        <w:tabs>
          <w:tab w:val="num" w:pos="1800"/>
        </w:tabs>
        <w:ind w:left="1800" w:hanging="360"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lvlJc w:val="left"/>
      <w:pPr>
        <w:tabs>
          <w:tab w:val="num" w:pos="1440"/>
        </w:tabs>
        <w:ind w:left="1440" w:hanging="360"/>
      </w:pPr>
      <w:rPr/>
    </w:lvl>
  </w:abstractNum>
  <w:abstractNum w:abstractNumId="4">
    <w:multiLevelType w:val="singleLevel"/>
    <w:lvl w:ilvl="0">
      <w:start w:val="1"/>
      <w:numFmt w:val="decimal"/>
      <w:pStyle w:val="ListNumber3"/>
      <w:suff w:val="tab"/>
      <w:lvlText w:val="%1."/>
      <w:lvlJc w:val="left"/>
      <w:pPr>
        <w:tabs>
          <w:tab w:val="num" w:pos="1080"/>
        </w:tabs>
        <w:ind w:left="1080" w:hanging="360"/>
      </w:pPr>
      <w:rPr/>
    </w:lvl>
  </w:abstractNum>
  <w:abstractNum w:abstractNumId="5">
    <w:multiLevelType w:val="singleLevel"/>
    <w:lvl w:ilvl="0">
      <w:start w:val="1"/>
      <w:numFmt w:val="decimal"/>
      <w:pStyle w:val="ListNumber2"/>
      <w:suff w:val="tab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6">
    <w:multiLevelType w:val="singleLevel"/>
    <w:lvl w:ilvl="0">
      <w:start w:val="1"/>
      <w:numFmt w:val="bullet"/>
      <w:suff w:val="tab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multiLevelType w:val="singleLevel"/>
    <w:lvl w:ilvl="0">
      <w:start w:val="1"/>
      <w:numFmt w:val="bullet"/>
      <w:pStyle w:val="ListBullet3"/>
      <w:suff w:val="t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multiLevelType w:val="singleLevel"/>
    <w:lvl w:ilvl="0">
      <w:start w:val="1"/>
      <w:numFmt w:val="bullet"/>
      <w:pStyle w:val="ListBullet2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0">
    <w:multiLevelType w:val="singleLevel"/>
    <w:lvl w:ilvl="0">
      <w:start w:val="1"/>
      <w:numFmt w:val="bullet"/>
      <w:pStyle w:val="ListBullet"/>
      <w:suff w:val="t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val="bestFit"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  <w:rPr/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/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/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/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/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/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auto" w:themeColor="text1"/>
        <w:bottom w:val="single" w:sz="8" w:space="0" w:color="auto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auto" w:themeColor="text1"/>
        <w:left w:val="single" w:sz="8" w:space="0" w:color="auto" w:themeColor="text1"/>
        <w:bottom w:val="single" w:sz="8" w:space="0" w:color="auto" w:themeColor="text1"/>
        <w:right w:val="single" w:sz="8" w:space="0" w:color="auto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rPr/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auto" w:themeColor="text1"/>
        <w:left w:val="single" w:sz="8" w:space="0" w:color="auto" w:themeColor="text1"/>
        <w:bottom w:val="single" w:sz="8" w:space="0" w:color="auto" w:themeColor="text1"/>
        <w:right w:val="single" w:sz="8" w:space="0" w:color="auto" w:themeColor="text1"/>
        <w:insideH w:val="single" w:sz="8" w:space="0" w:color="auto" w:themeColor="text1"/>
        <w:insideV w:val="single" w:sz="8" w:space="0" w:color="auto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rPr/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rPr/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rPr/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r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r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r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r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r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r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0C0C0"/>
      </w:tcPr>
    </w:tblStylePr>
    <w:tblStylePr w:type="band1Horz">
      <w:r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3DFEE"/>
      </w:tcPr>
    </w:tblStylePr>
    <w:tblStylePr w:type="band1Horz">
      <w:r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FD3D2"/>
      </w:tcPr>
    </w:tblStylePr>
    <w:tblStylePr w:type="band1Horz">
      <w:r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6EED5"/>
      </w:tcPr>
    </w:tblStylePr>
    <w:tblStylePr w:type="band1Horz">
      <w:r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FD8E8"/>
      </w:tcPr>
    </w:tblStylePr>
    <w:tblStylePr w:type="band1Horz">
      <w:r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2EAF1"/>
      </w:tcPr>
    </w:tblStylePr>
    <w:tblStylePr w:type="band1Horz">
      <w:r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DE4D0"/>
      </w:tcPr>
    </w:tblStylePr>
    <w:tblStylePr w:type="band1Horz">
      <w:r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uto" w:themeColor="text1"/>
        <w:bottom w:val="single" w:sz="8" w:space="0" w:color="auto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rPr/>
      <w:tcPr>
        <w:shd w:val="clear" w:color="auto" w:fill="C0C0C0"/>
      </w:tcPr>
    </w:tblStylePr>
    <w:tblStylePr w:type="band1Horz">
      <w:rPr/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rPr/>
      <w:tcPr>
        <w:shd w:val="clear" w:color="auto" w:fill="D3DFEE"/>
      </w:tcPr>
    </w:tblStylePr>
    <w:tblStylePr w:type="band1Horz">
      <w:rPr/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rPr/>
      <w:tcPr>
        <w:shd w:val="clear" w:color="auto" w:fill="EFD3D2"/>
      </w:tcPr>
    </w:tblStylePr>
    <w:tblStylePr w:type="band1Horz">
      <w:rPr/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rPr/>
      <w:tcPr>
        <w:shd w:val="clear" w:color="auto" w:fill="E6EED5"/>
      </w:tcPr>
    </w:tblStylePr>
    <w:tblStylePr w:type="band1Horz">
      <w:rPr/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rPr/>
      <w:tcPr>
        <w:shd w:val="clear" w:color="auto" w:fill="DFD8E8"/>
      </w:tcPr>
    </w:tblStylePr>
    <w:tblStylePr w:type="band1Horz">
      <w:rPr/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rPr/>
      <w:tcPr>
        <w:shd w:val="clear" w:color="auto" w:fill="D2EAF1"/>
      </w:tcPr>
    </w:tblStylePr>
    <w:tblStylePr w:type="band1Horz">
      <w:rPr/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rPr/>
      <w:tcPr>
        <w:shd w:val="clear" w:color="auto" w:fill="FDE4D0"/>
      </w:tcPr>
    </w:tblStylePr>
    <w:tblStylePr w:type="band1Horz">
      <w:rPr/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uto" w:themeColor="text1"/>
        <w:left w:val="single" w:sz="8" w:space="0" w:color="auto" w:themeColor="text1"/>
        <w:bottom w:val="single" w:sz="8" w:space="0" w:color="auto" w:themeColor="text1"/>
        <w:right w:val="single" w:sz="8" w:space="0" w:color="auto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808080"/>
      </w:tcPr>
    </w:tblStylePr>
    <w:tblStylePr w:type="band1Horz">
      <w:rPr/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7BFDE"/>
      </w:tcPr>
    </w:tblStylePr>
    <w:tblStylePr w:type="band1Horz">
      <w:rPr/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FA7A6"/>
      </w:tcPr>
    </w:tblStylePr>
    <w:tblStylePr w:type="band1Horz">
      <w:rPr/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DDDAC"/>
      </w:tcPr>
    </w:tblStylePr>
    <w:tblStylePr w:type="band1Horz">
      <w:rPr/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BFB1D0"/>
      </w:tcPr>
    </w:tblStylePr>
    <w:tblStylePr w:type="band1Horz">
      <w:rPr/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5D5E2"/>
      </w:tcPr>
    </w:tblStylePr>
    <w:tblStylePr w:type="band1Horz">
      <w:rPr/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BCAA2"/>
      </w:tcPr>
    </w:tblStylePr>
    <w:tblStylePr w:type="band1Horz">
      <w:rPr/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uto" w:themeColor="text1"/>
        <w:left w:val="single" w:sz="8" w:space="0" w:color="auto" w:themeColor="text1"/>
        <w:bottom w:val="single" w:sz="8" w:space="0" w:color="auto" w:themeColor="text1"/>
        <w:right w:val="single" w:sz="8" w:space="0" w:color="auto" w:themeColor="text1"/>
        <w:insideH w:val="single" w:sz="8" w:space="0" w:color="auto" w:themeColor="text1"/>
        <w:insideV w:val="single" w:sz="8" w:space="0" w:color="auto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/>
      <w:tcPr>
        <w:shd w:val="clear" w:color="auto" w:fill="808080"/>
      </w:tcPr>
    </w:tblStylePr>
    <w:tblStylePr w:type="band1Horz">
      <w:rPr/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rPr/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/>
      <w:tcPr>
        <w:shd w:val="clear" w:color="auto" w:fill="A7BFDE"/>
      </w:tcPr>
    </w:tblStylePr>
    <w:tblStylePr w:type="band1Horz">
      <w:r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rPr/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/>
      <w:tcPr>
        <w:shd w:val="clear" w:color="auto" w:fill="DFA7A6"/>
      </w:tcPr>
    </w:tblStylePr>
    <w:tblStylePr w:type="band1Horz">
      <w:r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rPr/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/>
      <w:tcPr>
        <w:shd w:val="clear" w:color="auto" w:fill="CDDDAC"/>
      </w:tcPr>
    </w:tblStylePr>
    <w:tblStylePr w:type="band1Horz">
      <w:r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rPr/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/>
      <w:tcPr>
        <w:shd w:val="clear" w:color="auto" w:fill="BFB1D0"/>
      </w:tcPr>
    </w:tblStylePr>
    <w:tblStylePr w:type="band1Horz">
      <w:r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rPr/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/>
      <w:tcPr>
        <w:shd w:val="clear" w:color="auto" w:fill="A5D5E2"/>
      </w:tcPr>
    </w:tblStylePr>
    <w:tblStylePr w:type="band1Horz">
      <w:r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rPr/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/>
      <w:tcPr>
        <w:shd w:val="clear" w:color="auto" w:fill="FBCAA2"/>
      </w:tcPr>
    </w:tblStylePr>
    <w:tblStylePr w:type="band1Horz">
      <w:r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rPr/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auto" w:themeColor="text1"/>
        <w:bottom w:val="single" w:sz="4" w:space="0" w:color="auto" w:themeColor="text1"/>
        <w:right w:val="single" w:sz="4" w:space="0" w:color="auto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shd w:val="clear" w:color="auto" w:fill="999999"/>
      </w:tcPr>
    </w:tblStylePr>
    <w:tblStylePr w:type="band1Horz">
      <w:rPr/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/>
      <w:tcPr>
        <w:shd w:val="clear" w:color="auto" w:fill="B8CCE4"/>
      </w:tcPr>
    </w:tblStylePr>
    <w:tblStylePr w:type="band1Horz">
      <w:rPr/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/>
      <w:tcPr>
        <w:shd w:val="clear" w:color="auto" w:fill="E5B8B7"/>
      </w:tcPr>
    </w:tblStylePr>
    <w:tblStylePr w:type="band1Horz">
      <w:rPr/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/>
      <w:tcPr>
        <w:shd w:val="clear" w:color="auto" w:fill="D6E3BC"/>
      </w:tcPr>
    </w:tblStylePr>
    <w:tblStylePr w:type="band1Horz">
      <w:rPr/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/>
      <w:tcPr>
        <w:shd w:val="clear" w:color="auto" w:fill="CCC0D9"/>
      </w:tcPr>
    </w:tblStylePr>
    <w:tblStylePr w:type="band1Horz">
      <w:rPr/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rPr/>
      <w:tcPr>
        <w:shd w:val="clear" w:color="auto" w:fill="B6DDE8"/>
      </w:tcPr>
    </w:tblStylePr>
    <w:tblStylePr w:type="band1Horz">
      <w:rPr/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/>
      <w:tcPr>
        <w:shd w:val="clear" w:color="auto" w:fill="FBD4B4"/>
      </w:tcPr>
    </w:tblStylePr>
    <w:tblStylePr w:type="band1Horz">
      <w:rPr/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/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/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/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/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/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/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rPr/>
      <w:tcPr>
        <w:shd w:val="clear" w:color="auto" w:fill="808080"/>
      </w:tcPr>
    </w:tblStylePr>
    <w:tblStylePr w:type="band1Horz">
      <w:rPr/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rPr/>
      <w:tcPr>
        <w:shd w:val="clear" w:color="auto" w:fill="A7BFDE"/>
      </w:tcPr>
    </w:tblStylePr>
    <w:tblStylePr w:type="band1Horz">
      <w:rPr/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rPr/>
      <w:tcPr>
        <w:shd w:val="clear" w:color="auto" w:fill="DFA7A6"/>
      </w:tcPr>
    </w:tblStylePr>
    <w:tblStylePr w:type="band1Horz">
      <w:rPr/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rPr/>
      <w:tcPr>
        <w:shd w:val="clear" w:color="auto" w:fill="CDDDAC"/>
      </w:tcPr>
    </w:tblStylePr>
    <w:tblStylePr w:type="band1Horz">
      <w:rPr/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rPr/>
      <w:tcPr>
        <w:shd w:val="clear" w:color="auto" w:fill="BFB1D0"/>
      </w:tcPr>
    </w:tblStylePr>
    <w:tblStylePr w:type="band1Horz">
      <w:rPr/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rPr/>
      <w:tcPr>
        <w:shd w:val="clear" w:color="auto" w:fill="A5D5E2"/>
      </w:tcPr>
    </w:tblStylePr>
    <w:tblStylePr w:type="band1Horz">
      <w:rPr/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rPr/>
      <w:tcPr>
        <w:shd w:val="clear" w:color="auto" w:fill="FBCAA2"/>
      </w:tcPr>
    </w:tblStylePr>
    <w:tblStylePr w:type="band1Horz">
      <w:r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theme" Target="theme/theme1.xml"/><Relationship Id="rId6" Type="http://schemas.openxmlformats.org/officeDocument/2006/relationships/styles" Target="styles.xml"/><Relationship Id="rId7" Type="http://schemas.openxmlformats.org/officeDocument/2006/relationships/webSettings" Target="webSettings.xml"/><Relationship Id="rId8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0</Characters>
  <Application>Microsoft Macintosh Word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revision>1</cp:revision>
  <dcterms:created xsi:type="dcterms:W3CDTF">2013-12-23T23:15:00Z</dcterms:created>
  <dcterms:modified xsi:type="dcterms:W3CDTF">2013-12-23T23:15:00Z</dcterms:modified>
</cp:coreProperties>
</file>